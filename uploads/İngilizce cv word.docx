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E939B" w14:textId="642723B4" w:rsidR="0094289F" w:rsidRDefault="00905CE1">
      <w:pPr>
        <w:pStyle w:val="KonuBal"/>
        <w:rPr>
          <w:rFonts w:ascii="Calibri" w:eastAsia="Calibri" w:hAnsi="Calibri" w:cs="Calibri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536D5" wp14:editId="6A93844A">
            <wp:simplePos x="0" y="0"/>
            <wp:positionH relativeFrom="column">
              <wp:posOffset>0</wp:posOffset>
            </wp:positionH>
            <wp:positionV relativeFrom="paragraph">
              <wp:posOffset>-222885</wp:posOffset>
            </wp:positionV>
            <wp:extent cx="1228725" cy="1570355"/>
            <wp:effectExtent l="0" t="0" r="9525" b="0"/>
            <wp:wrapSquare wrapText="bothSides"/>
            <wp:docPr id="13329363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89F">
        <w:rPr>
          <w:rFonts w:ascii="Calibri" w:eastAsia="Calibri" w:hAnsi="Calibri" w:cs="Calibri"/>
          <w:sz w:val="22"/>
        </w:rPr>
        <w:t xml:space="preserve"> </w:t>
      </w:r>
    </w:p>
    <w:p w14:paraId="765BF90D" w14:textId="6E160618" w:rsidR="001366A4" w:rsidRPr="00905CE1" w:rsidRDefault="00000000">
      <w:pPr>
        <w:pStyle w:val="KonuBal"/>
        <w:rPr>
          <w:rFonts w:ascii="Verdana" w:hAnsi="Verdana"/>
          <w:b/>
          <w:bCs/>
          <w:sz w:val="24"/>
          <w:szCs w:val="24"/>
        </w:rPr>
      </w:pPr>
      <w:r w:rsidRPr="00905CE1">
        <w:rPr>
          <w:rFonts w:ascii="Verdana" w:eastAsia="Calibri" w:hAnsi="Verdana" w:cs="Calibri"/>
          <w:b/>
          <w:bCs/>
          <w:sz w:val="24"/>
          <w:szCs w:val="24"/>
        </w:rPr>
        <w:t>EFE TAHA KO</w:t>
      </w:r>
      <w:r w:rsidR="00905CE1" w:rsidRPr="00905CE1">
        <w:rPr>
          <w:rFonts w:ascii="Verdana" w:eastAsia="Calibri" w:hAnsi="Verdana" w:cs="Calibri"/>
          <w:b/>
          <w:bCs/>
          <w:sz w:val="24"/>
          <w:szCs w:val="24"/>
        </w:rPr>
        <w:t>CAS</w:t>
      </w:r>
    </w:p>
    <w:p w14:paraId="416E605C" w14:textId="03C29ECF" w:rsidR="001366A4" w:rsidRPr="00905CE1" w:rsidRDefault="00000000">
      <w:pPr>
        <w:rPr>
          <w:rFonts w:ascii="Verdana" w:hAnsi="Verdana"/>
        </w:rPr>
      </w:pPr>
      <w:r w:rsidRPr="00905CE1">
        <w:rPr>
          <w:rFonts w:ascii="Verdana" w:eastAsia="Calibri" w:hAnsi="Verdana" w:cs="Calibri"/>
          <w:b/>
          <w:bCs/>
        </w:rPr>
        <w:t>IT SUPPORT SPECIALIST</w:t>
      </w:r>
      <w:r w:rsidRPr="00905CE1">
        <w:rPr>
          <w:rFonts w:ascii="Verdana" w:eastAsia="Calibri" w:hAnsi="Verdana" w:cs="Calibri"/>
        </w:rPr>
        <w:br/>
        <w:t>GAZIOSMANPAŞA / ISTANBUL</w:t>
      </w:r>
      <w:r w:rsidRPr="00905CE1">
        <w:rPr>
          <w:rFonts w:ascii="Verdana" w:eastAsia="Calibri" w:hAnsi="Verdana" w:cs="Calibri"/>
        </w:rPr>
        <w:br/>
        <w:t>efe_yedek@hotmail.com</w:t>
      </w:r>
      <w:r w:rsidRPr="00905CE1">
        <w:rPr>
          <w:rFonts w:ascii="Verdana" w:eastAsia="Calibri" w:hAnsi="Verdana" w:cs="Calibri"/>
        </w:rPr>
        <w:br/>
        <w:t>+90 541</w:t>
      </w:r>
      <w:r w:rsidR="00F23B45">
        <w:rPr>
          <w:rFonts w:ascii="Verdana" w:eastAsia="Calibri" w:hAnsi="Verdana" w:cs="Calibri"/>
        </w:rPr>
        <w:t xml:space="preserve"> </w:t>
      </w:r>
      <w:r w:rsidRPr="00905CE1">
        <w:rPr>
          <w:rFonts w:ascii="Verdana" w:eastAsia="Calibri" w:hAnsi="Verdana" w:cs="Calibri"/>
        </w:rPr>
        <w:t>957</w:t>
      </w:r>
      <w:r w:rsidR="00F23B45">
        <w:rPr>
          <w:rFonts w:ascii="Verdana" w:eastAsia="Calibri" w:hAnsi="Verdana" w:cs="Calibri"/>
        </w:rPr>
        <w:t xml:space="preserve"> </w:t>
      </w:r>
      <w:r w:rsidRPr="00905CE1">
        <w:rPr>
          <w:rFonts w:ascii="Verdana" w:eastAsia="Calibri" w:hAnsi="Verdana" w:cs="Calibri"/>
        </w:rPr>
        <w:t>6896</w:t>
      </w:r>
    </w:p>
    <w:p w14:paraId="42736DFB" w14:textId="77777777" w:rsidR="001366A4" w:rsidRPr="00905CE1" w:rsidRDefault="00000000">
      <w:pPr>
        <w:pStyle w:val="Balk1"/>
        <w:rPr>
          <w:rFonts w:ascii="Verdana" w:hAnsi="Verdana"/>
          <w:sz w:val="24"/>
          <w:szCs w:val="24"/>
        </w:rPr>
      </w:pPr>
      <w:r w:rsidRPr="00905CE1">
        <w:rPr>
          <w:rFonts w:ascii="Verdana" w:eastAsia="Calibri" w:hAnsi="Verdana" w:cs="Calibri"/>
          <w:sz w:val="24"/>
          <w:szCs w:val="24"/>
        </w:rPr>
        <w:t>SUMMARY</w:t>
      </w:r>
    </w:p>
    <w:p w14:paraId="614F17BD" w14:textId="77777777" w:rsidR="001366A4" w:rsidRPr="00905CE1" w:rsidRDefault="00000000">
      <w:pPr>
        <w:rPr>
          <w:rFonts w:ascii="Verdana" w:hAnsi="Verdana"/>
          <w:sz w:val="20"/>
          <w:szCs w:val="20"/>
        </w:rPr>
      </w:pPr>
      <w:r w:rsidRPr="00905CE1">
        <w:rPr>
          <w:rFonts w:ascii="Verdana" w:eastAsia="Calibri" w:hAnsi="Verdana" w:cs="Calibri"/>
          <w:sz w:val="20"/>
          <w:szCs w:val="20"/>
        </w:rPr>
        <w:t>I am a Computer Programming graduate who has had the opportunity to apply theoretical knowledge gained during my education in real work environments. At the Helpdesk unit of Beşiktaş Municipality IT Department, I actively participated in system support and troubleshooting user issues. While working in the technical support team at Beymen, I gained experience in resolving problems and managing hardware within corporate infrastructures. At Setup Maint, I further developed my skills by working on technology-focused projects involving different systems. Additionally, I have practical experience in software development through various projects such as game development with Unity, image processing and artificial intelligence applications using Python, and building React-based e-commerce systems. I am responsible, solution-oriented, and work well in teams. My goal is to take an active role in corporate technology projects, enhance my experience, and make lasting contributions to the industry.</w:t>
      </w:r>
    </w:p>
    <w:p w14:paraId="324E9A88" w14:textId="0EC0CCEC" w:rsidR="001366A4" w:rsidRPr="00905CE1" w:rsidRDefault="00000000">
      <w:pPr>
        <w:pStyle w:val="Balk1"/>
        <w:rPr>
          <w:rFonts w:ascii="Verdana" w:hAnsi="Verdana"/>
          <w:sz w:val="24"/>
          <w:szCs w:val="24"/>
        </w:rPr>
      </w:pPr>
      <w:r w:rsidRPr="00905CE1">
        <w:rPr>
          <w:rFonts w:ascii="Verdana" w:eastAsia="Calibri" w:hAnsi="Verdana" w:cs="Calibri"/>
          <w:sz w:val="24"/>
          <w:szCs w:val="24"/>
        </w:rPr>
        <w:t>EDUCATION</w:t>
      </w:r>
    </w:p>
    <w:p w14:paraId="0C8B2A54" w14:textId="77777777" w:rsidR="001366A4" w:rsidRPr="00905CE1" w:rsidRDefault="00000000">
      <w:pPr>
        <w:rPr>
          <w:rFonts w:ascii="Verdana" w:hAnsi="Verdana"/>
          <w:sz w:val="20"/>
          <w:szCs w:val="20"/>
        </w:rPr>
      </w:pPr>
      <w:r w:rsidRPr="00905CE1">
        <w:rPr>
          <w:rFonts w:ascii="Verdana" w:eastAsia="Calibri" w:hAnsi="Verdana" w:cs="Calibri"/>
          <w:b/>
          <w:bCs/>
          <w:sz w:val="20"/>
          <w:szCs w:val="20"/>
        </w:rPr>
        <w:t>Beykent University – Istanbul, Turkey (2023–2025)</w:t>
      </w:r>
      <w:r w:rsidRPr="00905CE1">
        <w:rPr>
          <w:rFonts w:ascii="Verdana" w:eastAsia="Calibri" w:hAnsi="Verdana" w:cs="Calibri"/>
          <w:sz w:val="20"/>
          <w:szCs w:val="20"/>
        </w:rPr>
        <w:br/>
        <w:t>Computer Programming | Graduated: 2025</w:t>
      </w:r>
    </w:p>
    <w:p w14:paraId="51E3809A" w14:textId="77777777" w:rsidR="001366A4" w:rsidRPr="00905CE1" w:rsidRDefault="00000000">
      <w:pPr>
        <w:rPr>
          <w:rFonts w:ascii="Verdana" w:hAnsi="Verdana"/>
          <w:sz w:val="20"/>
          <w:szCs w:val="20"/>
        </w:rPr>
      </w:pPr>
      <w:r w:rsidRPr="00905CE1">
        <w:rPr>
          <w:rFonts w:ascii="Verdana" w:eastAsia="Calibri" w:hAnsi="Verdana" w:cs="Calibri"/>
          <w:b/>
          <w:bCs/>
          <w:sz w:val="20"/>
          <w:szCs w:val="20"/>
        </w:rPr>
        <w:t>Şafak Schools – Istanbul, Turkey</w:t>
      </w:r>
      <w:r w:rsidRPr="00905CE1">
        <w:rPr>
          <w:rFonts w:ascii="Verdana" w:eastAsia="Calibri" w:hAnsi="Verdana" w:cs="Calibri"/>
          <w:sz w:val="20"/>
          <w:szCs w:val="20"/>
        </w:rPr>
        <w:br/>
        <w:t>High School Diploma in Electrical and Electronics | Graduated: 2023</w:t>
      </w:r>
    </w:p>
    <w:p w14:paraId="1FC9749B" w14:textId="77777777" w:rsidR="001366A4" w:rsidRPr="00905CE1" w:rsidRDefault="00000000">
      <w:pPr>
        <w:pStyle w:val="Balk1"/>
        <w:rPr>
          <w:rFonts w:ascii="Verdana" w:hAnsi="Verdana"/>
          <w:sz w:val="24"/>
          <w:szCs w:val="24"/>
        </w:rPr>
      </w:pPr>
      <w:r w:rsidRPr="00905CE1">
        <w:rPr>
          <w:rFonts w:ascii="Verdana" w:eastAsia="Calibri" w:hAnsi="Verdana" w:cs="Calibri"/>
          <w:sz w:val="24"/>
          <w:szCs w:val="24"/>
        </w:rPr>
        <w:t>WORK EXPERIENCE</w:t>
      </w:r>
    </w:p>
    <w:p w14:paraId="48866F48" w14:textId="77777777" w:rsidR="00905CE1" w:rsidRDefault="00000000" w:rsidP="00905CE1">
      <w:pPr>
        <w:rPr>
          <w:rFonts w:ascii="Verdana" w:hAnsi="Verdana"/>
          <w:sz w:val="20"/>
          <w:szCs w:val="20"/>
        </w:rPr>
      </w:pPr>
      <w:r w:rsidRPr="00905CE1">
        <w:rPr>
          <w:rFonts w:ascii="Verdana" w:eastAsia="Calibri" w:hAnsi="Verdana" w:cs="Calibri"/>
          <w:b/>
          <w:bCs/>
          <w:sz w:val="20"/>
          <w:szCs w:val="20"/>
        </w:rPr>
        <w:t>SETUP MAINT – IT SUPPORT INTERN</w:t>
      </w:r>
      <w:r w:rsidRPr="00905CE1">
        <w:rPr>
          <w:rFonts w:ascii="Verdana" w:eastAsia="Calibri" w:hAnsi="Verdana" w:cs="Calibri"/>
          <w:sz w:val="20"/>
          <w:szCs w:val="20"/>
        </w:rPr>
        <w:br/>
      </w:r>
      <w:r w:rsidRPr="00905CE1">
        <w:rPr>
          <w:rFonts w:ascii="Verdana" w:eastAsia="Calibri" w:hAnsi="Verdana" w:cs="Calibri"/>
          <w:b/>
          <w:bCs/>
          <w:sz w:val="20"/>
          <w:szCs w:val="20"/>
        </w:rPr>
        <w:t>September 2022 – December 2022 (Istanbul)</w:t>
      </w:r>
    </w:p>
    <w:p w14:paraId="0A07C8BF" w14:textId="3B626340" w:rsidR="001366A4" w:rsidRPr="00D72A61" w:rsidRDefault="00000000" w:rsidP="00905CE1">
      <w:pPr>
        <w:pStyle w:val="ListeParagraf"/>
        <w:numPr>
          <w:ilvl w:val="0"/>
          <w:numId w:val="28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Installed and configured software and hardware depending on availability and requirements.</w:t>
      </w:r>
    </w:p>
    <w:p w14:paraId="67ACEAFA" w14:textId="63B324DB" w:rsidR="001366A4" w:rsidRPr="00D72A61" w:rsidRDefault="00000000" w:rsidP="00905CE1">
      <w:pPr>
        <w:pStyle w:val="ListeParagraf"/>
        <w:numPr>
          <w:ilvl w:val="0"/>
          <w:numId w:val="28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Assisted in setting up and maintaining IT infrastructure across different systems.</w:t>
      </w:r>
    </w:p>
    <w:p w14:paraId="6FBF5D5F" w14:textId="6396A313" w:rsidR="001366A4" w:rsidRPr="00D72A61" w:rsidRDefault="00000000" w:rsidP="00905CE1">
      <w:pPr>
        <w:pStyle w:val="ListeParagraf"/>
        <w:numPr>
          <w:ilvl w:val="0"/>
          <w:numId w:val="28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Gained initial hands-on experience in IT support and system installation.</w:t>
      </w:r>
    </w:p>
    <w:p w14:paraId="7A4C2E9D" w14:textId="77777777" w:rsidR="0094289F" w:rsidRPr="00905CE1" w:rsidRDefault="0094289F">
      <w:pPr>
        <w:rPr>
          <w:rFonts w:ascii="Verdana" w:eastAsia="Calibri" w:hAnsi="Verdana" w:cs="Calibri"/>
        </w:rPr>
      </w:pPr>
    </w:p>
    <w:p w14:paraId="1B6DFC93" w14:textId="1291B151" w:rsidR="001366A4" w:rsidRPr="00905CE1" w:rsidRDefault="00000000">
      <w:pPr>
        <w:rPr>
          <w:rFonts w:ascii="Verdana" w:hAnsi="Verdana"/>
          <w:b/>
          <w:bCs/>
          <w:sz w:val="20"/>
          <w:szCs w:val="20"/>
        </w:rPr>
      </w:pPr>
      <w:r w:rsidRPr="00905CE1">
        <w:rPr>
          <w:rFonts w:ascii="Verdana" w:eastAsia="Calibri" w:hAnsi="Verdana" w:cs="Calibri"/>
        </w:rPr>
        <w:lastRenderedPageBreak/>
        <w:br/>
      </w:r>
      <w:r w:rsidRPr="00905CE1">
        <w:rPr>
          <w:rFonts w:ascii="Verdana" w:eastAsia="Calibri" w:hAnsi="Verdana" w:cs="Calibri"/>
          <w:b/>
          <w:bCs/>
          <w:sz w:val="20"/>
          <w:szCs w:val="20"/>
        </w:rPr>
        <w:t>BEYMEN GROUP – IT SUPPORT INTERN</w:t>
      </w:r>
      <w:r w:rsidRPr="00905CE1">
        <w:rPr>
          <w:rFonts w:ascii="Verdana" w:eastAsia="Calibri" w:hAnsi="Verdana" w:cs="Calibri"/>
          <w:sz w:val="20"/>
          <w:szCs w:val="20"/>
        </w:rPr>
        <w:br/>
      </w:r>
      <w:r w:rsidRPr="00905CE1">
        <w:rPr>
          <w:rFonts w:ascii="Verdana" w:eastAsia="Calibri" w:hAnsi="Verdana" w:cs="Calibri"/>
          <w:b/>
          <w:bCs/>
          <w:sz w:val="20"/>
          <w:szCs w:val="20"/>
        </w:rPr>
        <w:t>December 2022 – June 2023 (Istanbul)</w:t>
      </w:r>
    </w:p>
    <w:p w14:paraId="657F5F01" w14:textId="4C7615A8" w:rsidR="001366A4" w:rsidRPr="00D72A61" w:rsidRDefault="00000000" w:rsidP="006E26AF">
      <w:pPr>
        <w:pStyle w:val="ListeParagraf"/>
        <w:numPr>
          <w:ilvl w:val="0"/>
          <w:numId w:val="29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Provided helpdesk support and resolved users’ technical issues.</w:t>
      </w:r>
    </w:p>
    <w:p w14:paraId="626C8DC4" w14:textId="5AECCB94" w:rsidR="001366A4" w:rsidRPr="00D72A61" w:rsidRDefault="00000000" w:rsidP="006E26AF">
      <w:pPr>
        <w:pStyle w:val="ListeParagraf"/>
        <w:numPr>
          <w:ilvl w:val="0"/>
          <w:numId w:val="29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Gained experience in the retail and fashion industry, working in a fast-paced, customer-focused environment.</w:t>
      </w:r>
    </w:p>
    <w:p w14:paraId="79878153" w14:textId="4A8DE182" w:rsidR="001366A4" w:rsidRPr="00D72A61" w:rsidRDefault="00000000" w:rsidP="006E26AF">
      <w:pPr>
        <w:pStyle w:val="ListeParagraf"/>
        <w:numPr>
          <w:ilvl w:val="0"/>
          <w:numId w:val="29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Supported system users while adhering to corporate IT policies and procedures.</w:t>
      </w:r>
    </w:p>
    <w:p w14:paraId="3E620518" w14:textId="141F8B2F" w:rsidR="006E26AF" w:rsidRPr="00D72A61" w:rsidRDefault="00000000" w:rsidP="006E26AF">
      <w:pPr>
        <w:pStyle w:val="ListeParagraf"/>
        <w:numPr>
          <w:ilvl w:val="0"/>
          <w:numId w:val="29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Assisted in maintaining IT infrastructure and responding to daily technical requests.</w:t>
      </w:r>
    </w:p>
    <w:p w14:paraId="6DB0985A" w14:textId="34215BC6" w:rsidR="001366A4" w:rsidRPr="006E26AF" w:rsidRDefault="00000000" w:rsidP="006E26AF">
      <w:pPr>
        <w:rPr>
          <w:rFonts w:ascii="Verdana" w:hAnsi="Verdana"/>
          <w:sz w:val="20"/>
          <w:szCs w:val="20"/>
        </w:rPr>
      </w:pPr>
      <w:r w:rsidRPr="006E26AF">
        <w:rPr>
          <w:rFonts w:ascii="Verdana" w:eastAsia="Calibri" w:hAnsi="Verdana" w:cs="Calibri"/>
          <w:sz w:val="20"/>
          <w:szCs w:val="20"/>
        </w:rPr>
        <w:br/>
      </w:r>
      <w:r w:rsidRPr="006E26AF">
        <w:rPr>
          <w:rFonts w:ascii="Verdana" w:eastAsia="Calibri" w:hAnsi="Verdana" w:cs="Calibri"/>
          <w:b/>
          <w:bCs/>
          <w:sz w:val="20"/>
          <w:szCs w:val="20"/>
        </w:rPr>
        <w:t>BEŞIKTAŞ MUNICIPALITY – IT SUPPORT INTERN</w:t>
      </w:r>
      <w:r w:rsidRPr="006E26AF">
        <w:rPr>
          <w:rFonts w:ascii="Verdana" w:eastAsia="Calibri" w:hAnsi="Verdana" w:cs="Calibri"/>
          <w:b/>
          <w:bCs/>
          <w:sz w:val="20"/>
          <w:szCs w:val="20"/>
        </w:rPr>
        <w:br/>
        <w:t>Ju</w:t>
      </w:r>
      <w:r w:rsidR="0094289F" w:rsidRPr="006E26AF">
        <w:rPr>
          <w:rFonts w:ascii="Verdana" w:eastAsia="Calibri" w:hAnsi="Verdana" w:cs="Calibri"/>
          <w:b/>
          <w:bCs/>
          <w:sz w:val="20"/>
          <w:szCs w:val="20"/>
        </w:rPr>
        <w:t>ne</w:t>
      </w:r>
      <w:r w:rsidRPr="006E26AF">
        <w:rPr>
          <w:rFonts w:ascii="Verdana" w:eastAsia="Calibri" w:hAnsi="Verdana" w:cs="Calibri"/>
          <w:b/>
          <w:bCs/>
          <w:sz w:val="20"/>
          <w:szCs w:val="20"/>
        </w:rPr>
        <w:t xml:space="preserve"> 2025 – August 2025 (Istanbul)</w:t>
      </w:r>
    </w:p>
    <w:p w14:paraId="2AD1B6EC" w14:textId="48B825F9" w:rsidR="001366A4" w:rsidRPr="00D72A61" w:rsidRDefault="00000000" w:rsidP="00905CE1">
      <w:pPr>
        <w:pStyle w:val="ListeParagraf"/>
        <w:numPr>
          <w:ilvl w:val="0"/>
          <w:numId w:val="26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Delivered user support while following municipal IT procedures and documentation standards.</w:t>
      </w:r>
    </w:p>
    <w:p w14:paraId="4A6349E2" w14:textId="08ACAFFE" w:rsidR="001366A4" w:rsidRPr="00D72A61" w:rsidRDefault="00000000" w:rsidP="00905CE1">
      <w:pPr>
        <w:pStyle w:val="ListeParagraf"/>
        <w:numPr>
          <w:ilvl w:val="0"/>
          <w:numId w:val="26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Installed additional software and hardware based on user and department needs.</w:t>
      </w:r>
    </w:p>
    <w:p w14:paraId="5E164E3F" w14:textId="43BD9662" w:rsidR="001366A4" w:rsidRPr="00D72A61" w:rsidRDefault="00000000" w:rsidP="00905CE1">
      <w:pPr>
        <w:pStyle w:val="ListeParagraf"/>
        <w:numPr>
          <w:ilvl w:val="0"/>
          <w:numId w:val="26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Participated in troubleshooting and system updates in a public sector IT environment.</w:t>
      </w:r>
    </w:p>
    <w:p w14:paraId="18C4BD5A" w14:textId="77777777" w:rsidR="001366A4" w:rsidRPr="00905CE1" w:rsidRDefault="00000000">
      <w:pPr>
        <w:pStyle w:val="Balk1"/>
        <w:rPr>
          <w:rFonts w:ascii="Verdana" w:hAnsi="Verdana"/>
          <w:sz w:val="24"/>
          <w:szCs w:val="24"/>
        </w:rPr>
      </w:pPr>
      <w:r w:rsidRPr="00905CE1">
        <w:rPr>
          <w:rFonts w:ascii="Verdana" w:eastAsia="Calibri" w:hAnsi="Verdana" w:cs="Calibri"/>
          <w:sz w:val="24"/>
          <w:szCs w:val="24"/>
        </w:rPr>
        <w:t>KEY SKILLS</w:t>
      </w:r>
    </w:p>
    <w:p w14:paraId="6C2B918B" w14:textId="5D886688" w:rsidR="00D72A61" w:rsidRPr="00D72A61" w:rsidRDefault="00D72A61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Helpdesk Support</w:t>
      </w:r>
    </w:p>
    <w:p w14:paraId="40F81B1F" w14:textId="5AEBBEF7" w:rsidR="00D72A61" w:rsidRPr="00D72A61" w:rsidRDefault="00D72A61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Printer and Peripheral Device Installation</w:t>
      </w:r>
    </w:p>
    <w:p w14:paraId="5E4C9E3E" w14:textId="794D68CF" w:rsidR="00D72A61" w:rsidRPr="00D72A61" w:rsidRDefault="00D72A61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IT Inventory and Documentation Tracking</w:t>
      </w:r>
    </w:p>
    <w:p w14:paraId="671F2C5A" w14:textId="093556B9" w:rsidR="00905CE1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MS Office Programs</w:t>
      </w:r>
    </w:p>
    <w:p w14:paraId="368A5602" w14:textId="77CC8764" w:rsidR="00D72A61" w:rsidRDefault="00D72A61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Windows Operating Systems (7, 10, 11, Server)</w:t>
      </w:r>
    </w:p>
    <w:p w14:paraId="5831D66C" w14:textId="419552E9" w:rsidR="00D72A61" w:rsidRDefault="00D72A61" w:rsidP="00D72A6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Network Configuration (LAN/WAN, IP, DHCP, DNS)</w:t>
      </w:r>
    </w:p>
    <w:p w14:paraId="7B730710" w14:textId="2C953871" w:rsidR="00D72A61" w:rsidRDefault="00D72A61" w:rsidP="00D72A6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Customer-Oriented Problem Solving</w:t>
      </w:r>
    </w:p>
    <w:p w14:paraId="3AEF4476" w14:textId="79FAB360" w:rsidR="00D72A61" w:rsidRPr="00D72A61" w:rsidRDefault="00D72A61" w:rsidP="00D72A6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hAnsi="Verdana"/>
        </w:rPr>
        <w:t>Teamwork and Communication Skills</w:t>
      </w:r>
    </w:p>
    <w:p w14:paraId="62692E50" w14:textId="7822A7B9" w:rsidR="00905CE1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Programming Languages</w:t>
      </w:r>
    </w:p>
    <w:p w14:paraId="04CCCE1B" w14:textId="400B9CB4" w:rsidR="00905CE1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Web Development</w:t>
      </w:r>
    </w:p>
    <w:p w14:paraId="3F71A908" w14:textId="066E7712" w:rsidR="00905CE1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Database Management</w:t>
      </w:r>
    </w:p>
    <w:p w14:paraId="1A8E3D14" w14:textId="5DC9EABA" w:rsidR="00905CE1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Software &amp; Tools</w:t>
      </w:r>
    </w:p>
    <w:p w14:paraId="2CB01F5D" w14:textId="7BAFF1F2" w:rsidR="00905CE1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Use of Visual Tools</w:t>
      </w:r>
    </w:p>
    <w:p w14:paraId="4EA0DFD7" w14:textId="7394C0AA" w:rsidR="001366A4" w:rsidRPr="00D72A61" w:rsidRDefault="00000000" w:rsidP="00905CE1">
      <w:pPr>
        <w:pStyle w:val="ListeParagraf"/>
        <w:numPr>
          <w:ilvl w:val="0"/>
          <w:numId w:val="25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Hardware Knowledge</w:t>
      </w:r>
    </w:p>
    <w:p w14:paraId="0CB81326" w14:textId="77777777" w:rsidR="001366A4" w:rsidRPr="00905CE1" w:rsidRDefault="00000000">
      <w:pPr>
        <w:pStyle w:val="Balk1"/>
        <w:rPr>
          <w:rFonts w:ascii="Verdana" w:hAnsi="Verdana"/>
          <w:sz w:val="24"/>
          <w:szCs w:val="24"/>
        </w:rPr>
      </w:pPr>
      <w:r w:rsidRPr="00905CE1">
        <w:rPr>
          <w:rFonts w:ascii="Verdana" w:eastAsia="Calibri" w:hAnsi="Verdana" w:cs="Calibri"/>
          <w:sz w:val="24"/>
          <w:szCs w:val="24"/>
        </w:rPr>
        <w:t>LANGUAGES</w:t>
      </w:r>
    </w:p>
    <w:p w14:paraId="678CA050" w14:textId="18EF195F" w:rsidR="00905CE1" w:rsidRPr="00D72A61" w:rsidRDefault="00000000" w:rsidP="00905CE1">
      <w:pPr>
        <w:pStyle w:val="ListeParagraf"/>
        <w:numPr>
          <w:ilvl w:val="0"/>
          <w:numId w:val="24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Turkish (Native)</w:t>
      </w:r>
    </w:p>
    <w:p w14:paraId="0CC35CB1" w14:textId="5830E9F7" w:rsidR="001366A4" w:rsidRPr="00F23B45" w:rsidRDefault="00000000" w:rsidP="00905CE1">
      <w:pPr>
        <w:pStyle w:val="ListeParagraf"/>
        <w:numPr>
          <w:ilvl w:val="0"/>
          <w:numId w:val="24"/>
        </w:numPr>
        <w:rPr>
          <w:rFonts w:ascii="Verdana" w:hAnsi="Verdana"/>
        </w:rPr>
      </w:pPr>
      <w:r w:rsidRPr="00D72A61">
        <w:rPr>
          <w:rFonts w:ascii="Verdana" w:eastAsia="Calibri" w:hAnsi="Verdana" w:cs="Calibri"/>
        </w:rPr>
        <w:t>English (B1)</w:t>
      </w:r>
    </w:p>
    <w:p w14:paraId="7A9B7608" w14:textId="17E442EA" w:rsidR="00F23B45" w:rsidRDefault="00F23B45" w:rsidP="00F23B45">
      <w:pPr>
        <w:rPr>
          <w:rFonts w:ascii="Verdana" w:eastAsia="Calibri" w:hAnsi="Verdana" w:cs="Calibri"/>
          <w:b/>
          <w:bCs/>
          <w:color w:val="365F91" w:themeColor="accent1" w:themeShade="BF"/>
          <w:sz w:val="24"/>
          <w:szCs w:val="24"/>
        </w:rPr>
      </w:pPr>
      <w:r>
        <w:rPr>
          <w:rFonts w:ascii="Verdana" w:eastAsia="Calibri" w:hAnsi="Verdana" w:cs="Calibri"/>
          <w:b/>
          <w:bCs/>
          <w:color w:val="365F91" w:themeColor="accent1" w:themeShade="BF"/>
          <w:sz w:val="24"/>
          <w:szCs w:val="24"/>
        </w:rPr>
        <w:lastRenderedPageBreak/>
        <w:t>ADDITIONAL INFORMATİON</w:t>
      </w:r>
    </w:p>
    <w:p w14:paraId="0A0F87AD" w14:textId="77777777" w:rsidR="00F23B45" w:rsidRPr="00F23B45" w:rsidRDefault="00F23B45" w:rsidP="00F23B45">
      <w:pPr>
        <w:pStyle w:val="ListeParagraf"/>
        <w:numPr>
          <w:ilvl w:val="0"/>
          <w:numId w:val="30"/>
        </w:numPr>
        <w:rPr>
          <w:rFonts w:ascii="Verdana" w:hAnsi="Verdana"/>
          <w:lang w:val="tr-TR"/>
        </w:rPr>
      </w:pPr>
      <w:proofErr w:type="spellStart"/>
      <w:r w:rsidRPr="00F23B45">
        <w:rPr>
          <w:rFonts w:ascii="Verdana" w:hAnsi="Verdana"/>
          <w:b/>
          <w:bCs/>
          <w:lang w:val="tr-TR"/>
        </w:rPr>
        <w:t>Driver’s</w:t>
      </w:r>
      <w:proofErr w:type="spellEnd"/>
      <w:r w:rsidRPr="00F23B45">
        <w:rPr>
          <w:rFonts w:ascii="Verdana" w:hAnsi="Verdana"/>
          <w:b/>
          <w:bCs/>
          <w:lang w:val="tr-TR"/>
        </w:rPr>
        <w:t xml:space="preserve"> License:</w:t>
      </w:r>
      <w:r w:rsidRPr="00F23B45">
        <w:rPr>
          <w:rFonts w:ascii="Verdana" w:hAnsi="Verdana"/>
          <w:lang w:val="tr-TR"/>
        </w:rPr>
        <w:t xml:space="preserve"> Class B (Active Driver)</w:t>
      </w:r>
    </w:p>
    <w:p w14:paraId="10D4B7EA" w14:textId="77777777" w:rsidR="00F23B45" w:rsidRPr="00F23B45" w:rsidRDefault="00F23B45" w:rsidP="00F23B45">
      <w:pPr>
        <w:pStyle w:val="ListeParagraf"/>
        <w:numPr>
          <w:ilvl w:val="0"/>
          <w:numId w:val="30"/>
        </w:numPr>
        <w:rPr>
          <w:rFonts w:ascii="Verdana" w:hAnsi="Verdana"/>
          <w:lang w:val="tr-TR"/>
        </w:rPr>
      </w:pPr>
      <w:proofErr w:type="spellStart"/>
      <w:r w:rsidRPr="00F23B45">
        <w:rPr>
          <w:rFonts w:ascii="Verdana" w:hAnsi="Verdana"/>
          <w:b/>
          <w:bCs/>
          <w:lang w:val="tr-TR"/>
        </w:rPr>
        <w:t>Military</w:t>
      </w:r>
      <w:proofErr w:type="spellEnd"/>
      <w:r w:rsidRPr="00F23B45">
        <w:rPr>
          <w:rFonts w:ascii="Verdana" w:hAnsi="Verdana"/>
          <w:b/>
          <w:bCs/>
          <w:lang w:val="tr-TR"/>
        </w:rPr>
        <w:t xml:space="preserve"> </w:t>
      </w:r>
      <w:proofErr w:type="spellStart"/>
      <w:r w:rsidRPr="00F23B45">
        <w:rPr>
          <w:rFonts w:ascii="Verdana" w:hAnsi="Verdana"/>
          <w:b/>
          <w:bCs/>
          <w:lang w:val="tr-TR"/>
        </w:rPr>
        <w:t>Status</w:t>
      </w:r>
      <w:proofErr w:type="spellEnd"/>
      <w:r w:rsidRPr="00F23B45">
        <w:rPr>
          <w:rFonts w:ascii="Verdana" w:hAnsi="Verdana"/>
          <w:b/>
          <w:bCs/>
          <w:lang w:val="tr-TR"/>
        </w:rPr>
        <w:t>:</w:t>
      </w:r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Postponed</w:t>
      </w:r>
      <w:proofErr w:type="spellEnd"/>
    </w:p>
    <w:p w14:paraId="4BA04B19" w14:textId="77777777" w:rsidR="00F23B45" w:rsidRPr="00F23B45" w:rsidRDefault="00F23B45" w:rsidP="00F23B45">
      <w:pPr>
        <w:pStyle w:val="ListeParagraf"/>
        <w:numPr>
          <w:ilvl w:val="0"/>
          <w:numId w:val="30"/>
        </w:numPr>
        <w:rPr>
          <w:rFonts w:ascii="Verdana" w:hAnsi="Verdana"/>
          <w:lang w:val="tr-TR"/>
        </w:rPr>
      </w:pPr>
      <w:proofErr w:type="spellStart"/>
      <w:r w:rsidRPr="00F23B45">
        <w:rPr>
          <w:rFonts w:ascii="Verdana" w:hAnsi="Verdana"/>
          <w:b/>
          <w:bCs/>
          <w:lang w:val="tr-TR"/>
        </w:rPr>
        <w:t>References</w:t>
      </w:r>
      <w:proofErr w:type="spellEnd"/>
      <w:r w:rsidRPr="00F23B45">
        <w:rPr>
          <w:rFonts w:ascii="Verdana" w:hAnsi="Verdana"/>
          <w:b/>
          <w:bCs/>
          <w:lang w:val="tr-TR"/>
        </w:rPr>
        <w:t>:</w:t>
      </w:r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Available</w:t>
      </w:r>
      <w:proofErr w:type="spellEnd"/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upon</w:t>
      </w:r>
      <w:proofErr w:type="spellEnd"/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request</w:t>
      </w:r>
      <w:proofErr w:type="spellEnd"/>
    </w:p>
    <w:p w14:paraId="5F6DD5AC" w14:textId="77777777" w:rsidR="00F23B45" w:rsidRPr="00F23B45" w:rsidRDefault="00F23B45" w:rsidP="00F23B45">
      <w:pPr>
        <w:pStyle w:val="ListeParagraf"/>
        <w:numPr>
          <w:ilvl w:val="0"/>
          <w:numId w:val="30"/>
        </w:numPr>
        <w:rPr>
          <w:rFonts w:ascii="Verdana" w:hAnsi="Verdana"/>
          <w:lang w:val="tr-TR"/>
        </w:rPr>
      </w:pPr>
      <w:r w:rsidRPr="00F23B45">
        <w:rPr>
          <w:rFonts w:ascii="Verdana" w:hAnsi="Verdana"/>
          <w:b/>
          <w:bCs/>
          <w:lang w:val="tr-TR"/>
        </w:rPr>
        <w:t xml:space="preserve">Travel </w:t>
      </w:r>
      <w:proofErr w:type="spellStart"/>
      <w:r w:rsidRPr="00F23B45">
        <w:rPr>
          <w:rFonts w:ascii="Verdana" w:hAnsi="Verdana"/>
          <w:b/>
          <w:bCs/>
          <w:lang w:val="tr-TR"/>
        </w:rPr>
        <w:t>Availability</w:t>
      </w:r>
      <w:proofErr w:type="spellEnd"/>
      <w:r w:rsidRPr="00F23B45">
        <w:rPr>
          <w:rFonts w:ascii="Verdana" w:hAnsi="Verdana"/>
          <w:b/>
          <w:bCs/>
          <w:lang w:val="tr-TR"/>
        </w:rPr>
        <w:t>:</w:t>
      </w:r>
      <w:r w:rsidRPr="00F23B45">
        <w:rPr>
          <w:rFonts w:ascii="Verdana" w:hAnsi="Verdana"/>
          <w:lang w:val="tr-TR"/>
        </w:rPr>
        <w:t xml:space="preserve"> No </w:t>
      </w:r>
      <w:proofErr w:type="spellStart"/>
      <w:r w:rsidRPr="00F23B45">
        <w:rPr>
          <w:rFonts w:ascii="Verdana" w:hAnsi="Verdana"/>
          <w:lang w:val="tr-TR"/>
        </w:rPr>
        <w:t>travel</w:t>
      </w:r>
      <w:proofErr w:type="spellEnd"/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restrictions</w:t>
      </w:r>
      <w:proofErr w:type="spellEnd"/>
    </w:p>
    <w:p w14:paraId="1760EE46" w14:textId="142972C7" w:rsidR="00F23B45" w:rsidRPr="00F23B45" w:rsidRDefault="00F23B45" w:rsidP="00F23B45">
      <w:pPr>
        <w:pStyle w:val="ListeParagraf"/>
        <w:numPr>
          <w:ilvl w:val="0"/>
          <w:numId w:val="30"/>
        </w:numPr>
        <w:rPr>
          <w:rFonts w:ascii="Verdana" w:hAnsi="Verdana"/>
          <w:lang w:val="tr-TR"/>
        </w:rPr>
      </w:pPr>
      <w:proofErr w:type="spellStart"/>
      <w:r w:rsidRPr="00F23B45">
        <w:rPr>
          <w:rFonts w:ascii="Verdana" w:hAnsi="Verdana"/>
          <w:b/>
          <w:bCs/>
          <w:lang w:val="tr-TR"/>
        </w:rPr>
        <w:t>Working</w:t>
      </w:r>
      <w:proofErr w:type="spellEnd"/>
      <w:r w:rsidRPr="00F23B45">
        <w:rPr>
          <w:rFonts w:ascii="Verdana" w:hAnsi="Verdana"/>
          <w:b/>
          <w:bCs/>
          <w:lang w:val="tr-TR"/>
        </w:rPr>
        <w:t xml:space="preserve"> </w:t>
      </w:r>
      <w:proofErr w:type="spellStart"/>
      <w:r w:rsidRPr="00F23B45">
        <w:rPr>
          <w:rFonts w:ascii="Verdana" w:hAnsi="Verdana"/>
          <w:b/>
          <w:bCs/>
          <w:lang w:val="tr-TR"/>
        </w:rPr>
        <w:t>Hours</w:t>
      </w:r>
      <w:proofErr w:type="spellEnd"/>
      <w:r w:rsidRPr="00F23B45">
        <w:rPr>
          <w:rFonts w:ascii="Verdana" w:hAnsi="Verdana"/>
          <w:b/>
          <w:bCs/>
          <w:lang w:val="tr-TR"/>
        </w:rPr>
        <w:t>:</w:t>
      </w:r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Flexible</w:t>
      </w:r>
      <w:proofErr w:type="spellEnd"/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with</w:t>
      </w:r>
      <w:proofErr w:type="spellEnd"/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working</w:t>
      </w:r>
      <w:proofErr w:type="spellEnd"/>
      <w:r w:rsidRPr="00F23B45">
        <w:rPr>
          <w:rFonts w:ascii="Verdana" w:hAnsi="Verdana"/>
          <w:lang w:val="tr-TR"/>
        </w:rPr>
        <w:t xml:space="preserve"> </w:t>
      </w:r>
      <w:proofErr w:type="spellStart"/>
      <w:r w:rsidRPr="00F23B45">
        <w:rPr>
          <w:rFonts w:ascii="Verdana" w:hAnsi="Verdana"/>
          <w:lang w:val="tr-TR"/>
        </w:rPr>
        <w:t>hours</w:t>
      </w:r>
      <w:proofErr w:type="spellEnd"/>
    </w:p>
    <w:sectPr w:rsidR="00F23B45" w:rsidRPr="00F23B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22E1D"/>
    <w:multiLevelType w:val="hybridMultilevel"/>
    <w:tmpl w:val="B00648A6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72CE3"/>
    <w:multiLevelType w:val="hybridMultilevel"/>
    <w:tmpl w:val="6C80D6BC"/>
    <w:lvl w:ilvl="0" w:tplc="B0A0982C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C2375"/>
    <w:multiLevelType w:val="hybridMultilevel"/>
    <w:tmpl w:val="5342610C"/>
    <w:lvl w:ilvl="0" w:tplc="B0A0982C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3C85"/>
    <w:multiLevelType w:val="hybridMultilevel"/>
    <w:tmpl w:val="F7228EA8"/>
    <w:lvl w:ilvl="0" w:tplc="B0A0982C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A6A35"/>
    <w:multiLevelType w:val="hybridMultilevel"/>
    <w:tmpl w:val="8544141C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82193"/>
    <w:multiLevelType w:val="hybridMultilevel"/>
    <w:tmpl w:val="97F06B64"/>
    <w:lvl w:ilvl="0" w:tplc="B0A0982C">
      <w:numFmt w:val="bullet"/>
      <w:lvlText w:val="·"/>
      <w:lvlJc w:val="left"/>
      <w:pPr>
        <w:ind w:left="108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A80102"/>
    <w:multiLevelType w:val="hybridMultilevel"/>
    <w:tmpl w:val="A7D4DD00"/>
    <w:lvl w:ilvl="0" w:tplc="B0A0982C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163A4"/>
    <w:multiLevelType w:val="hybridMultilevel"/>
    <w:tmpl w:val="9124950E"/>
    <w:lvl w:ilvl="0" w:tplc="358CB84C"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836D52"/>
    <w:multiLevelType w:val="hybridMultilevel"/>
    <w:tmpl w:val="484850B4"/>
    <w:lvl w:ilvl="0" w:tplc="B0A0982C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11BB2"/>
    <w:multiLevelType w:val="hybridMultilevel"/>
    <w:tmpl w:val="1150A982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F77A9"/>
    <w:multiLevelType w:val="hybridMultilevel"/>
    <w:tmpl w:val="C3264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15FEA"/>
    <w:multiLevelType w:val="hybridMultilevel"/>
    <w:tmpl w:val="BE4E6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903D3"/>
    <w:multiLevelType w:val="hybridMultilevel"/>
    <w:tmpl w:val="B596B852"/>
    <w:lvl w:ilvl="0" w:tplc="358CB84C"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831718"/>
    <w:multiLevelType w:val="hybridMultilevel"/>
    <w:tmpl w:val="4A46B66C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62EA8"/>
    <w:multiLevelType w:val="hybridMultilevel"/>
    <w:tmpl w:val="38022A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96A82"/>
    <w:multiLevelType w:val="hybridMultilevel"/>
    <w:tmpl w:val="96223BFE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43D52"/>
    <w:multiLevelType w:val="hybridMultilevel"/>
    <w:tmpl w:val="48B0DDF0"/>
    <w:lvl w:ilvl="0" w:tplc="358CB84C"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785706"/>
    <w:multiLevelType w:val="hybridMultilevel"/>
    <w:tmpl w:val="7FBA7926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B5545"/>
    <w:multiLevelType w:val="hybridMultilevel"/>
    <w:tmpl w:val="E468F7DC"/>
    <w:lvl w:ilvl="0" w:tplc="358CB84C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B54"/>
    <w:multiLevelType w:val="hybridMultilevel"/>
    <w:tmpl w:val="A9165898"/>
    <w:lvl w:ilvl="0" w:tplc="B0A0982C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69"/>
        <w:sz w:val="20"/>
        <w:szCs w:val="20"/>
        <w:lang w:val="en-US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4476A"/>
    <w:multiLevelType w:val="hybridMultilevel"/>
    <w:tmpl w:val="F1108088"/>
    <w:lvl w:ilvl="0" w:tplc="358CB84C"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E118FE"/>
    <w:multiLevelType w:val="multilevel"/>
    <w:tmpl w:val="F17A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440824">
    <w:abstractNumId w:val="8"/>
  </w:num>
  <w:num w:numId="2" w16cid:durableId="208686347">
    <w:abstractNumId w:val="6"/>
  </w:num>
  <w:num w:numId="3" w16cid:durableId="1710691115">
    <w:abstractNumId w:val="5"/>
  </w:num>
  <w:num w:numId="4" w16cid:durableId="217018738">
    <w:abstractNumId w:val="4"/>
  </w:num>
  <w:num w:numId="5" w16cid:durableId="309021939">
    <w:abstractNumId w:val="7"/>
  </w:num>
  <w:num w:numId="6" w16cid:durableId="363294375">
    <w:abstractNumId w:val="3"/>
  </w:num>
  <w:num w:numId="7" w16cid:durableId="1486125673">
    <w:abstractNumId w:val="2"/>
  </w:num>
  <w:num w:numId="8" w16cid:durableId="1920556700">
    <w:abstractNumId w:val="1"/>
  </w:num>
  <w:num w:numId="9" w16cid:durableId="1904675668">
    <w:abstractNumId w:val="0"/>
  </w:num>
  <w:num w:numId="10" w16cid:durableId="1433354245">
    <w:abstractNumId w:val="19"/>
  </w:num>
  <w:num w:numId="11" w16cid:durableId="478151760">
    <w:abstractNumId w:val="27"/>
  </w:num>
  <w:num w:numId="12" w16cid:durableId="1099911555">
    <w:abstractNumId w:val="20"/>
  </w:num>
  <w:num w:numId="13" w16cid:durableId="2083671727">
    <w:abstractNumId w:val="23"/>
  </w:num>
  <w:num w:numId="14" w16cid:durableId="815688691">
    <w:abstractNumId w:val="18"/>
  </w:num>
  <w:num w:numId="15" w16cid:durableId="200946924">
    <w:abstractNumId w:val="29"/>
  </w:num>
  <w:num w:numId="16" w16cid:durableId="1743411641">
    <w:abstractNumId w:val="25"/>
  </w:num>
  <w:num w:numId="17" w16cid:durableId="921598327">
    <w:abstractNumId w:val="16"/>
  </w:num>
  <w:num w:numId="18" w16cid:durableId="1615406233">
    <w:abstractNumId w:val="21"/>
  </w:num>
  <w:num w:numId="19" w16cid:durableId="839270233">
    <w:abstractNumId w:val="9"/>
  </w:num>
  <w:num w:numId="20" w16cid:durableId="1584341783">
    <w:abstractNumId w:val="22"/>
  </w:num>
  <w:num w:numId="21" w16cid:durableId="338972175">
    <w:abstractNumId w:val="24"/>
  </w:num>
  <w:num w:numId="22" w16cid:durableId="1915777494">
    <w:abstractNumId w:val="26"/>
  </w:num>
  <w:num w:numId="23" w16cid:durableId="2135563279">
    <w:abstractNumId w:val="13"/>
  </w:num>
  <w:num w:numId="24" w16cid:durableId="55708523">
    <w:abstractNumId w:val="11"/>
  </w:num>
  <w:num w:numId="25" w16cid:durableId="968629402">
    <w:abstractNumId w:val="28"/>
  </w:num>
  <w:num w:numId="26" w16cid:durableId="365954415">
    <w:abstractNumId w:val="10"/>
  </w:num>
  <w:num w:numId="27" w16cid:durableId="589314215">
    <w:abstractNumId w:val="14"/>
  </w:num>
  <w:num w:numId="28" w16cid:durableId="1095905984">
    <w:abstractNumId w:val="17"/>
  </w:num>
  <w:num w:numId="29" w16cid:durableId="204686223">
    <w:abstractNumId w:val="12"/>
  </w:num>
  <w:num w:numId="30" w16cid:durableId="1046223373">
    <w:abstractNumId w:val="15"/>
  </w:num>
  <w:num w:numId="31" w16cid:durableId="2680625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6A4"/>
    <w:rsid w:val="0015074B"/>
    <w:rsid w:val="001D5599"/>
    <w:rsid w:val="0029639D"/>
    <w:rsid w:val="00326F90"/>
    <w:rsid w:val="00480FEE"/>
    <w:rsid w:val="006E26AF"/>
    <w:rsid w:val="00905CE1"/>
    <w:rsid w:val="0094289F"/>
    <w:rsid w:val="00AA1D8D"/>
    <w:rsid w:val="00B47730"/>
    <w:rsid w:val="00CB0664"/>
    <w:rsid w:val="00CF22F6"/>
    <w:rsid w:val="00D72A61"/>
    <w:rsid w:val="00DD5694"/>
    <w:rsid w:val="00EA1858"/>
    <w:rsid w:val="00F23B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0ECB4A"/>
  <w14:defaultImageDpi w14:val="300"/>
  <w15:docId w15:val="{A1526C7F-4CCB-40EE-B04D-9C21AD3B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8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EFTA .</cp:lastModifiedBy>
  <cp:revision>2</cp:revision>
  <cp:lastPrinted>2025-07-17T23:03:00Z</cp:lastPrinted>
  <dcterms:created xsi:type="dcterms:W3CDTF">2025-07-17T23:37:00Z</dcterms:created>
  <dcterms:modified xsi:type="dcterms:W3CDTF">2025-07-17T23:37:00Z</dcterms:modified>
  <cp:category/>
</cp:coreProperties>
</file>